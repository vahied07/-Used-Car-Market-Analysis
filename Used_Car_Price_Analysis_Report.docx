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6D54" w14:textId="77777777" w:rsidR="002D3DC0" w:rsidRDefault="00A87490">
      <w:pPr>
        <w:pStyle w:val="Title"/>
      </w:pPr>
      <w:r>
        <w:t>Used Car Price Analysis</w:t>
      </w:r>
    </w:p>
    <w:p w14:paraId="6EB603E2" w14:textId="77777777" w:rsidR="002D3DC0" w:rsidRDefault="00A87490">
      <w:r>
        <w:t>By: Sk Vaheed</w:t>
      </w:r>
    </w:p>
    <w:p w14:paraId="57BFE32C" w14:textId="1CE80730" w:rsidR="002D3DC0" w:rsidRDefault="00A87490">
      <w:r>
        <w:t>Date: April 13</w:t>
      </w:r>
      <w:r>
        <w:t>, 2025</w:t>
      </w:r>
    </w:p>
    <w:p w14:paraId="777AE260" w14:textId="77777777" w:rsidR="002D3DC0" w:rsidRDefault="00A87490">
      <w:r>
        <w:br w:type="page"/>
      </w:r>
    </w:p>
    <w:p w14:paraId="404B8372" w14:textId="77777777" w:rsidR="002D3DC0" w:rsidRDefault="00A87490">
      <w:pPr>
        <w:pStyle w:val="Heading1"/>
      </w:pPr>
      <w:r>
        <w:lastRenderedPageBreak/>
        <w:t>Abstract</w:t>
      </w:r>
    </w:p>
    <w:p w14:paraId="2BFE8EF2" w14:textId="77777777" w:rsidR="002D3DC0" w:rsidRDefault="00A87490">
      <w:r>
        <w:t xml:space="preserve">This project focuses on analyzing the price trends of used cars listed on CarWale. Using web scraping, data was collected, cleaned, and visualized to derive insights into car </w:t>
      </w:r>
      <w:r>
        <w:t>pricing patterns, brand dominance, fuel preferences, and other relevant metrics.</w:t>
      </w:r>
    </w:p>
    <w:p w14:paraId="5FBEAE48" w14:textId="77777777" w:rsidR="002D3DC0" w:rsidRDefault="00A87490">
      <w:pPr>
        <w:pStyle w:val="Heading1"/>
      </w:pPr>
      <w:r>
        <w:t>Problem Statement</w:t>
      </w:r>
    </w:p>
    <w:p w14:paraId="3130EE3A" w14:textId="77777777" w:rsidR="002D3DC0" w:rsidRDefault="00A87490">
      <w:r>
        <w:t>• Understand how car prices vary across different brands and models.</w:t>
      </w:r>
    </w:p>
    <w:p w14:paraId="3D2FFA64" w14:textId="77777777" w:rsidR="002D3DC0" w:rsidRDefault="00A87490">
      <w:r>
        <w:t>• Identify budget-friendly cars offering good value.</w:t>
      </w:r>
    </w:p>
    <w:p w14:paraId="74A5A791" w14:textId="77777777" w:rsidR="002D3DC0" w:rsidRDefault="00A87490">
      <w:r>
        <w:t>• Discover patterns in car listings such as fuel types, mileage, and year of manufacture.</w:t>
      </w:r>
    </w:p>
    <w:p w14:paraId="121A4C55" w14:textId="77777777" w:rsidR="002D3DC0" w:rsidRDefault="00A87490">
      <w:pPr>
        <w:pStyle w:val="Heading1"/>
      </w:pPr>
      <w:r>
        <w:t>Objective</w:t>
      </w:r>
    </w:p>
    <w:p w14:paraId="15EF06AA" w14:textId="77777777" w:rsidR="002D3DC0" w:rsidRDefault="00A87490">
      <w:r>
        <w:t>The main goal of this project is to extract, clean, and analyze used car listing data to help buyers and sellers make informed decisions based on market insights.</w:t>
      </w:r>
    </w:p>
    <w:p w14:paraId="0DDF5A90" w14:textId="77777777" w:rsidR="002D3DC0" w:rsidRDefault="00A87490">
      <w:pPr>
        <w:pStyle w:val="Heading1"/>
      </w:pPr>
      <w:r>
        <w:t>Tools &amp; Technologies Used</w:t>
      </w:r>
    </w:p>
    <w:p w14:paraId="4CA1FFA2" w14:textId="77777777" w:rsidR="002D3DC0" w:rsidRDefault="00A87490">
      <w:r>
        <w:t>• Python: Selenium, BeautifulSoup for web scraping; Pandas for data cleaning.</w:t>
      </w:r>
    </w:p>
    <w:p w14:paraId="7DD8C1F7" w14:textId="77777777" w:rsidR="002D3DC0" w:rsidRDefault="00A87490">
      <w:r>
        <w:t>• Power BI: For visualization and dashboard creation.</w:t>
      </w:r>
    </w:p>
    <w:p w14:paraId="7F9611F2" w14:textId="77777777" w:rsidR="002D3DC0" w:rsidRDefault="00A87490">
      <w:r>
        <w:t>• Regex: For data extraction and text manipulation.</w:t>
      </w:r>
    </w:p>
    <w:p w14:paraId="3B3B5C70" w14:textId="77777777" w:rsidR="002D3DC0" w:rsidRDefault="00A87490">
      <w:r>
        <w:t>• CSV: For data storage and transfer.</w:t>
      </w:r>
    </w:p>
    <w:p w14:paraId="6F560156" w14:textId="77777777" w:rsidR="002D3DC0" w:rsidRDefault="00A87490">
      <w:pPr>
        <w:pStyle w:val="Heading1"/>
      </w:pPr>
      <w:r>
        <w:t>Data Collection</w:t>
      </w:r>
    </w:p>
    <w:p w14:paraId="517E397A" w14:textId="77777777" w:rsidR="002D3DC0" w:rsidRDefault="00A87490">
      <w:r>
        <w:t>The data was collected from CarWale’s used car listings specific to Hyderabad, using automated web scraping techniques.</w:t>
      </w:r>
    </w:p>
    <w:p w14:paraId="726FD343" w14:textId="77777777" w:rsidR="002D3DC0" w:rsidRDefault="00A87490">
      <w:r>
        <w:t>The website requires scrolling to load full content, handled using JavaScript execution within Selenium.</w:t>
      </w:r>
    </w:p>
    <w:p w14:paraId="4708984B" w14:textId="77777777" w:rsidR="002D3DC0" w:rsidRDefault="00A87490">
      <w:r>
        <w:t>Extracted fields include brand, model, year, fuel type, transmission, location, price, and EMI.</w:t>
      </w:r>
    </w:p>
    <w:p w14:paraId="2FC73EE7" w14:textId="77777777" w:rsidR="002D3DC0" w:rsidRDefault="00A87490">
      <w:pPr>
        <w:pStyle w:val="Heading1"/>
      </w:pPr>
      <w:r>
        <w:t>Data Cleaning &amp; Preparation</w:t>
      </w:r>
    </w:p>
    <w:p w14:paraId="09C4EC9A" w14:textId="77777777" w:rsidR="002D3DC0" w:rsidRDefault="00A87490">
      <w:r>
        <w:t>Data was processed using regular expressions to extract structured fields from raw HTML content.</w:t>
      </w:r>
    </w:p>
    <w:p w14:paraId="62B58AC3" w14:textId="77777777" w:rsidR="002D3DC0" w:rsidRDefault="00A87490">
      <w:r>
        <w:t>Noise and inconsistencies were removed, and values were categorized where necessary.</w:t>
      </w:r>
    </w:p>
    <w:p w14:paraId="69994B3B" w14:textId="77777777" w:rsidR="002D3DC0" w:rsidRDefault="00A87490">
      <w:r>
        <w:t>Cleaned data was stored in CSV format for further analysis and dashboard creation.</w:t>
      </w:r>
    </w:p>
    <w:p w14:paraId="38E801F5" w14:textId="77777777" w:rsidR="002D3DC0" w:rsidRDefault="00A87490">
      <w:pPr>
        <w:pStyle w:val="Heading1"/>
      </w:pPr>
      <w:r>
        <w:t>Data Analysis &amp; Visualizations</w:t>
      </w:r>
    </w:p>
    <w:p w14:paraId="379FE095" w14:textId="77777777" w:rsidR="002D3DC0" w:rsidRDefault="00A87490">
      <w:r>
        <w:t>A Power BI dashboard was created with key metrics and charts:</w:t>
      </w:r>
    </w:p>
    <w:p w14:paraId="0B778009" w14:textId="77777777" w:rsidR="002D3DC0" w:rsidRDefault="00A87490">
      <w:r>
        <w:t>• Total cars listed: 729</w:t>
      </w:r>
    </w:p>
    <w:p w14:paraId="02778CD3" w14:textId="77777777" w:rsidR="002D3DC0" w:rsidRDefault="00A87490">
      <w:r>
        <w:t>• Average KM driven: 57.33K</w:t>
      </w:r>
    </w:p>
    <w:p w14:paraId="3F622CEE" w14:textId="77777777" w:rsidR="002D3DC0" w:rsidRDefault="00A87490">
      <w:r>
        <w:lastRenderedPageBreak/>
        <w:t xml:space="preserve">• Most common fuel </w:t>
      </w:r>
      <w:r>
        <w:t>type: Petrol</w:t>
      </w:r>
    </w:p>
    <w:p w14:paraId="34627BBC" w14:textId="77777777" w:rsidR="002D3DC0" w:rsidRDefault="00A87490">
      <w:r>
        <w:t>• Top listed brands: Tata, Maruti, MG, Hyundai</w:t>
      </w:r>
    </w:p>
    <w:p w14:paraId="41319A89" w14:textId="77777777" w:rsidR="002D3DC0" w:rsidRDefault="00A87490">
      <w:r>
        <w:t>• Price range distribution: Majority above ₹10L</w:t>
      </w:r>
    </w:p>
    <w:p w14:paraId="27025F4D" w14:textId="77777777" w:rsidR="002D3DC0" w:rsidRDefault="00A87490">
      <w:r>
        <w:t>• Average price highest for Diesel cars</w:t>
      </w:r>
    </w:p>
    <w:p w14:paraId="210EC52C" w14:textId="77777777" w:rsidR="002D3DC0" w:rsidRDefault="00A87490">
      <w:pPr>
        <w:pStyle w:val="Heading1"/>
      </w:pPr>
      <w:r>
        <w:t>Challenges Faced</w:t>
      </w:r>
    </w:p>
    <w:p w14:paraId="4EAEE54D" w14:textId="77777777" w:rsidR="002D3DC0" w:rsidRDefault="00A87490">
      <w:r>
        <w:t>• Dynamic content loading requiring simulated scrolling.</w:t>
      </w:r>
    </w:p>
    <w:p w14:paraId="269F9D48" w14:textId="77777777" w:rsidR="002D3DC0" w:rsidRDefault="00A87490">
      <w:r>
        <w:t>• Data formatting issues like embedded symbols and inconsistent delimiters.</w:t>
      </w:r>
    </w:p>
    <w:p w14:paraId="5461929F" w14:textId="77777777" w:rsidR="002D3DC0" w:rsidRDefault="00A87490">
      <w:r>
        <w:t>• Occasional bot protection during scraping.</w:t>
      </w:r>
    </w:p>
    <w:p w14:paraId="3E42B1D5" w14:textId="77777777" w:rsidR="002D3DC0" w:rsidRDefault="00A87490">
      <w:pPr>
        <w:pStyle w:val="Heading1"/>
      </w:pPr>
      <w:r>
        <w:t>Conclusion</w:t>
      </w:r>
    </w:p>
    <w:p w14:paraId="1FAD0A94" w14:textId="77777777" w:rsidR="002D3DC0" w:rsidRDefault="00A87490">
      <w:r>
        <w:t>This project successfully demonstrates the use of web scraping, data cleaning, and analysis for real-world applications.</w:t>
      </w:r>
    </w:p>
    <w:p w14:paraId="4C7B8D35" w14:textId="77777777" w:rsidR="002D3DC0" w:rsidRDefault="00A87490">
      <w:r>
        <w:t>It provides valuable insights into used car markets and helps users find good quality cars at reasonable prices.</w:t>
      </w:r>
    </w:p>
    <w:p w14:paraId="3AE501FF" w14:textId="77777777" w:rsidR="002D3DC0" w:rsidRDefault="00A87490">
      <w:pPr>
        <w:pStyle w:val="Heading1"/>
      </w:pPr>
      <w:r>
        <w:t>References</w:t>
      </w:r>
    </w:p>
    <w:p w14:paraId="7E8A6202" w14:textId="77777777" w:rsidR="002D3DC0" w:rsidRDefault="00A87490">
      <w:r>
        <w:t>• https://www.carwale.com</w:t>
      </w:r>
    </w:p>
    <w:p w14:paraId="1DDEE6C8" w14:textId="77777777" w:rsidR="002D3DC0" w:rsidRDefault="00A87490">
      <w:r>
        <w:t>• Python documentation: selenium.dev, pandas.pydata.org</w:t>
      </w:r>
    </w:p>
    <w:p w14:paraId="0B484A78" w14:textId="77777777" w:rsidR="002D3DC0" w:rsidRDefault="00A87490">
      <w:r>
        <w:t>• Power BI resources: powerbi.microsoft.com</w:t>
      </w:r>
    </w:p>
    <w:sectPr w:rsidR="002D3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381933">
    <w:abstractNumId w:val="8"/>
  </w:num>
  <w:num w:numId="2" w16cid:durableId="1562718167">
    <w:abstractNumId w:val="6"/>
  </w:num>
  <w:num w:numId="3" w16cid:durableId="1014571997">
    <w:abstractNumId w:val="5"/>
  </w:num>
  <w:num w:numId="4" w16cid:durableId="1605770741">
    <w:abstractNumId w:val="4"/>
  </w:num>
  <w:num w:numId="5" w16cid:durableId="1242448249">
    <w:abstractNumId w:val="7"/>
  </w:num>
  <w:num w:numId="6" w16cid:durableId="1550874370">
    <w:abstractNumId w:val="3"/>
  </w:num>
  <w:num w:numId="7" w16cid:durableId="2140367983">
    <w:abstractNumId w:val="2"/>
  </w:num>
  <w:num w:numId="8" w16cid:durableId="1649505836">
    <w:abstractNumId w:val="1"/>
  </w:num>
  <w:num w:numId="9" w16cid:durableId="92904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DC0"/>
    <w:rsid w:val="00326F90"/>
    <w:rsid w:val="005C75C8"/>
    <w:rsid w:val="00A87490"/>
    <w:rsid w:val="00AA1D8D"/>
    <w:rsid w:val="00B47730"/>
    <w:rsid w:val="00C25399"/>
    <w:rsid w:val="00CB0664"/>
    <w:rsid w:val="00DA3C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D037F43-2840-412F-8387-07CAF069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5C8"/>
  </w:style>
  <w:style w:type="paragraph" w:styleId="Heading1">
    <w:name w:val="heading 1"/>
    <w:basedOn w:val="Normal"/>
    <w:next w:val="Normal"/>
    <w:link w:val="Heading1Char"/>
    <w:uiPriority w:val="9"/>
    <w:qFormat/>
    <w:rsid w:val="005C75C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C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5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5C75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75C8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C75C8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75C8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75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5C8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5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C75C8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C75C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75C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5C8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5C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5C8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5C8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5C8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5C8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5C8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Strong">
    <w:name w:val="Strong"/>
    <w:basedOn w:val="DefaultParagraphFont"/>
    <w:uiPriority w:val="22"/>
    <w:qFormat/>
    <w:rsid w:val="005C75C8"/>
    <w:rPr>
      <w:b/>
      <w:bCs/>
    </w:rPr>
  </w:style>
  <w:style w:type="character" w:styleId="Emphasis">
    <w:name w:val="Emphasis"/>
    <w:basedOn w:val="DefaultParagraphFont"/>
    <w:uiPriority w:val="20"/>
    <w:qFormat/>
    <w:rsid w:val="005C75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5C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5C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75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75C8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75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75C8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75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5C8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Jagadeesh M</cp:lastModifiedBy>
  <cp:revision>3</cp:revision>
  <dcterms:created xsi:type="dcterms:W3CDTF">2013-12-23T23:15:00Z</dcterms:created>
  <dcterms:modified xsi:type="dcterms:W3CDTF">2025-04-15T11:13:00Z</dcterms:modified>
  <cp:category/>
</cp:coreProperties>
</file>